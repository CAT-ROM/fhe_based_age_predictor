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📄 Project Documentary: FHE-Based Biological Age Predictor</w:t>
      </w:r>
    </w:p>
    <w:p>
      <w:r>
        <w:br/>
        <w:t>This project predicts a person’s biological age using DNA methylation beta values from 100 CpG sites. It applies a Fully Homomorphic Encryption (FHE) pipeline using Concrete ML to ensure privacy-preserving inference. The final result is deployed as a Gradio web app on Hugging Face Spaces.</w:t>
        <w:br/>
      </w:r>
    </w:p>
    <w:p>
      <w:pPr>
        <w:pStyle w:val="Heading1"/>
      </w:pPr>
      <w:r>
        <w:t>🧠 Overview</w:t>
      </w:r>
    </w:p>
    <w:p>
      <w:r>
        <w:br/>
        <w:t>The pipeline has two parts:</w:t>
        <w:br/>
        <w:t>- train_and_save_model.py: Builds, trains, and compiles the model.</w:t>
        <w:br/>
        <w:t>- app.py: Loads the model and handles encrypted inference via Gradio.</w:t>
        <w:br/>
      </w:r>
    </w:p>
    <w:p>
      <w:pPr>
        <w:pStyle w:val="Heading1"/>
      </w:pPr>
      <w:r>
        <w:t>📁 Code Structure &amp; Explanation</w:t>
      </w:r>
    </w:p>
    <w:p>
      <w:pPr>
        <w:pStyle w:val="Heading2"/>
      </w:pPr>
      <w:r>
        <w:t>1. train_and_save_model.py – 🔧 Model Training &amp; Compilation</w:t>
      </w:r>
    </w:p>
    <w:p>
      <w:r>
        <w:br/>
        <w:t>This script:</w:t>
        <w:br/>
        <w:t>- Simulates methylation input data (200 samples × 100 CpG values)</w:t>
        <w:br/>
        <w:t>- Applies standard scaling</w:t>
        <w:br/>
        <w:t>- Trains a LinearRegression model using Concrete ML</w:t>
        <w:br/>
        <w:t>- Compiles the model for FHE-compatible execution</w:t>
        <w:br/>
        <w:t>- Saves both the compiled model and the scaler in a directory</w:t>
        <w:br/>
      </w:r>
    </w:p>
    <w:p>
      <w:pPr>
        <w:pStyle w:val="Heading2"/>
      </w:pPr>
      <w:r>
        <w:t>2. app.py – 🧪 Encrypted Inference via Gradio</w:t>
      </w:r>
    </w:p>
    <w:p>
      <w:r>
        <w:br/>
        <w:t>This script:</w:t>
        <w:br/>
        <w:t>- Loads the previously compiled model and scaler</w:t>
        <w:br/>
        <w:t>- Accepts 100 CpG methylation values from a text box input (comma-separated)</w:t>
        <w:br/>
        <w:t>- Preprocesses the input using the scaler</w:t>
        <w:br/>
        <w:t>- Executes encrypted inference using the model (fhe="execute")</w:t>
        <w:br/>
        <w:t>- Displays the predicted biological age in a user-friendly interface</w:t>
        <w:br/>
      </w:r>
    </w:p>
    <w:p>
      <w:pPr>
        <w:pStyle w:val="Heading2"/>
      </w:pPr>
      <w:r>
        <w:t>3. dna_clock.R &amp; install.R – 🔬 Optional R Integration</w:t>
      </w:r>
    </w:p>
    <w:p>
      <w:r>
        <w:br/>
        <w:t>These R scripts demonstrate integration with the dnaMethyAge package, enabling reference biological clock calculations (e.g., Horvath Clock).</w:t>
        <w:br/>
        <w:t>- install.R installs dependencies via devtools</w:t>
        <w:br/>
        <w:t>- dna_clock.R runs the Horvath clock and saves output as CSV</w:t>
        <w:br/>
      </w:r>
    </w:p>
    <w:p>
      <w:pPr>
        <w:pStyle w:val="Heading2"/>
      </w:pPr>
      <w:r>
        <w:t>4. requirements.txt – 📦 Python Dependencies</w:t>
      </w:r>
    </w:p>
    <w:p>
      <w:r>
        <w:br/>
        <w:t>Specifies the Python environment needed to run the app:</w:t>
        <w:br/>
        <w:t>- streamlit (optional, not used in final deployment)</w:t>
        <w:br/>
        <w:t>- gradio</w:t>
        <w:br/>
        <w:t>- concrete-ml</w:t>
        <w:br/>
        <w:t>- scikit-learn</w:t>
        <w:br/>
        <w:t>- numpy</w:t>
        <w:br/>
        <w:t>- pandas</w:t>
        <w:br/>
        <w:t>- rpy2 (optional for R integration)</w:t>
        <w:br/>
      </w:r>
    </w:p>
    <w:p>
      <w:pPr>
        <w:pStyle w:val="Heading1"/>
      </w:pPr>
      <w:r>
        <w:t>🌐 Deployment</w:t>
      </w:r>
    </w:p>
    <w:p>
      <w:r>
        <w:br/>
        <w:t>The app is deployed on Hugging Face Spaces using Gradio.</w:t>
        <w:br/>
        <w:t>Live Demo: https://huggingface.co/spaces/CAT-ROM/fhe-biological-age-predictor</w:t>
        <w:br/>
      </w:r>
    </w:p>
    <w:p>
      <w:pPr>
        <w:pStyle w:val="Heading1"/>
      </w:pPr>
      <w:r>
        <w:t>📬 Author &amp; Credits</w:t>
      </w:r>
    </w:p>
    <w:p>
      <w:r>
        <w:br/>
        <w:t>Developed by me (Roshini) as part of the Zama AI Bounty #143 challenge.</w:t>
        <w:br/>
        <w:t>Inspired by scientific research on epigenetic clocks including Horvath, DunedinPACE, and others.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